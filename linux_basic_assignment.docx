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Linux Basic Assignment</w:t>
      </w:r>
    </w:p>
    <w:p>
      <w:r>
        <w:t>This document contains the screenshots, commands, and explanations for the Linux basic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